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jishnu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103-17244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Address:</w:t>
      </w:r>
      <w:r>
        <w:t xml:space="preserve"> gueje,256325,ghsisi</w:t>
      </w:r>
    </w:p>
    <w:p>
      <w:r>
        <w:rPr>
          <w:b/>
        </w:rPr>
        <w:t>Phone:</w:t>
      </w:r>
      <w:r>
        <w:t xml:space="preserve"> 5869253695</w:t>
      </w:r>
    </w:p>
    <w:p>
      <w:r>
        <w:rPr>
          <w:b/>
        </w:rPr>
        <w:t>Email:</w:t>
      </w:r>
      <w:r>
        <w:t xml:space="preserve"> jishnu@gmail.com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5040"/>
      </w:tblGrid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  <w:tr>
        <w:tc>
          <w:tcPr>
            <w:tcW w:type="dxa" w:w="3600"/>
          </w:tcPr>
          <w:p/>
          <w:p>
            <w:r>
              <w:rPr>
                <w:b/>
              </w:rPr>
              <w:t>Qualificationdegree</w:t>
            </w:r>
            <w:r/>
          </w:p>
        </w:tc>
        <w:tc>
          <w:tcPr>
            <w:tcW w:type="dxa" w:w="5040"/>
          </w:tcPr>
          <w:p/>
        </w:tc>
      </w:tr>
      <w:tr>
        <w:tc>
          <w:tcPr>
            <w:tcW w:type="dxa" w:w="3600"/>
          </w:tcPr>
          <w:p/>
          <w:p>
            <w:r>
              <w:rPr>
                <w:b/>
              </w:rPr>
              <w:t>Experience2</w:t>
            </w:r>
          </w:p>
        </w:tc>
        <w:tc>
          <w:tcPr>
            <w:tcW w:type="dxa" w:w="5040"/>
          </w:tcPr>
          <w:p/>
        </w:tc>
      </w:tr>
      <w:tr>
        <w:tc>
          <w:tcPr>
            <w:tcW w:type="dxa" w:w="3600"/>
          </w:tcPr>
          <w:p/>
          <w:p>
            <w:r>
              <w:rPr>
                <w:b/>
              </w:rPr>
              <w:t>Skills</w:t>
            </w:r>
            <w:r>
              <w:br/>
              <w:t>mc, css, java, dart, hj, ajax, sjds, php</w:t>
            </w:r>
          </w:p>
        </w:tc>
        <w:tc>
          <w:tcPr>
            <w:tcW w:type="dxa" w:w="5040"/>
          </w:tcPr>
          <w:p/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