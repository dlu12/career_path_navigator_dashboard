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jc w:val="left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br/>
              <w:t>kjsdfksd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  <w:vMerge w:val="restart"/>
          </w:tcPr>
          <w:p>
            <w:r/>
          </w:p>
        </w:tc>
      </w:tr>
      <w:tr>
        <w:tc>
          <w:tcPr>
            <w:tcW w:type="dxa" w:w="2880"/>
          </w:tcPr>
          <w:p>
            <w:r>
              <w:t>akjshdkas</w:t>
              <w:br/>
              <w:t>cscsdcn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  <w:vMerge/>
          </w:tcPr>
          <w:p/>
        </w:tc>
      </w:tr>
    </w:tbl>
    <w:p/>
    <w:p>
      <w:r>
        <w:t>CAREER OBJECTIVE</w:t>
      </w:r>
    </w:p>
    <w:p>
      <w:r>
        <w:t xml:space="preserve">        To be part of a leading organization and contribute my little bit for its development and at the same time obtain personal growth by  utilizing the resources available to me.</w:t>
      </w:r>
    </w:p>
    <w:p/>
    <w:p>
      <w:pPr>
        <w:jc w:val="left"/>
      </w:pPr>
    </w:p>
    <w:p>
      <w:pPr>
        <w:jc w:val="left"/>
      </w:pPr>
      <w:r>
        <w:t>Address                                                : name</w:t>
      </w:r>
    </w:p>
    <w:p>
      <w:pPr>
        <w:jc w:val="left"/>
      </w:pPr>
      <w:r>
        <w:t xml:space="preserve">                                                                  place</w:t>
      </w:r>
    </w:p>
    <w:p>
      <w:pPr>
        <w:jc w:val="left"/>
      </w:pPr>
      <w:r>
        <w:t xml:space="preserve">                                                                  post</w:t>
      </w:r>
    </w:p>
    <w:p>
      <w:pPr>
        <w:jc w:val="left"/>
      </w:pPr>
      <w:r>
        <w:t xml:space="preserve">                                                                  pin</w:t>
      </w:r>
    </w:p>
    <w:p>
      <w:pPr>
        <w:jc w:val="left"/>
      </w:pPr>
      <w:r>
        <w:t xml:space="preserve">                                                                  district</w:t>
      </w:r>
    </w:p>
    <w:p>
      <w:pPr>
        <w:jc w:val="left"/>
      </w:pPr>
      <w:r>
        <w:t xml:space="preserve">                                                                  state</w:t>
      </w:r>
    </w:p>
    <w:p>
      <w:pPr>
        <w:jc w:val="left"/>
      </w:pPr>
      <w:r>
        <w:t>Guardian                                              : guardian_name</w:t>
      </w:r>
    </w:p>
    <w:p>
      <w:r>
        <w:t>Contact                                                  : contact</w:t>
      </w:r>
    </w:p>
    <w:p/>
    <w:p>
      <w:pPr>
        <w:jc w:val="left"/>
      </w:pPr>
    </w:p>
    <w:p>
      <w:pPr>
        <w:jc w:val="left"/>
      </w:pPr>
      <w:r>
        <w:t>Language                                            : language</w:t>
      </w:r>
    </w:p>
    <w:p>
      <w:pPr>
        <w:jc w:val="left"/>
      </w:pPr>
      <w:r>
        <w:t>Qualification                                      : qualification</w:t>
      </w:r>
    </w:p>
    <w:p>
      <w:pPr>
        <w:jc w:val="left"/>
      </w:pPr>
      <w:r>
        <w:t>Experience                                         : experience</w:t>
      </w:r>
    </w:p>
    <w:p>
      <w:pPr>
        <w:jc w:val="left"/>
      </w:pPr>
      <w:r>
        <w:t>Skill set                                               : skill</w:t>
      </w:r>
    </w:p>
    <w:p>
      <w:pPr>
        <w:jc w:val="left"/>
      </w:pPr>
      <w:r>
        <w:t>Certification                                      : certification</w:t>
      </w:r>
    </w:p>
    <w:p/>
    <w:p>
      <w:pPr>
        <w:jc w:val="left"/>
      </w:pPr>
      <w:r>
        <w:t>I hereby declare that all the information given above is true and correct to the best of my knowledge.</w:t>
      </w:r>
    </w:p>
    <w:p/>
    <w:p>
      <w:pPr>
        <w:jc w:val="right"/>
      </w:pPr>
      <w:r>
        <w:t>Name      : user_name</w:t>
      </w:r>
    </w:p>
    <w:p>
      <w:pPr>
        <w:jc w:val="right"/>
      </w:pPr>
      <w:r>
        <w:t>Date  : 2023-11-06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