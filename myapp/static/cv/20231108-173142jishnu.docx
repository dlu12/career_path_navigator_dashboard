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103-1724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br/>
              <w:t>jishnu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  <w:vMerge w:val="restart"/>
          </w:tcPr>
          <w:p>
            <w:r/>
          </w:p>
        </w:tc>
      </w:tr>
      <w:tr>
        <w:tc>
          <w:tcPr>
            <w:tcW w:type="dxa" w:w="2880"/>
          </w:tcPr>
          <w:p>
            <w:r>
              <w:t>5869253695</w:t>
              <w:br/>
              <w:t>jishnu@gmail.com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  <w:vMerge/>
          </w:tcPr>
          <w:p/>
        </w:tc>
      </w:tr>
    </w:tbl>
    <w:p/>
    <w:p/>
    <w:p>
      <w:pPr>
        <w:jc w:val="left"/>
      </w:pPr>
    </w:p>
    <w:p>
      <w:pPr>
        <w:jc w:val="left"/>
      </w:pPr>
      <w:r>
        <w:t xml:space="preserve">Address                                                : </w:t>
      </w:r>
    </w:p>
    <w:p>
      <w:pPr>
        <w:jc w:val="left"/>
      </w:pPr>
      <w:r>
        <w:t xml:space="preserve">                                                                  gueje</w:t>
      </w:r>
    </w:p>
    <w:p>
      <w:pPr>
        <w:jc w:val="left"/>
      </w:pPr>
      <w:r>
        <w:t xml:space="preserve">                                                                  </w:t>
      </w:r>
    </w:p>
    <w:p>
      <w:pPr>
        <w:jc w:val="left"/>
      </w:pPr>
      <w:r>
        <w:t xml:space="preserve">                                                                  256325</w:t>
      </w:r>
    </w:p>
    <w:p>
      <w:pPr>
        <w:jc w:val="left"/>
      </w:pPr>
      <w:r>
        <w:t xml:space="preserve">                                                                  ghsisi</w:t>
      </w:r>
    </w:p>
    <w:p>
      <w:r>
        <w:t>Contact                                                  : 5869253695</w:t>
      </w:r>
    </w:p>
    <w:p/>
    <w:p>
      <w:pPr>
        <w:jc w:val="left"/>
      </w:pPr>
    </w:p>
    <w:p>
      <w:pPr>
        <w:jc w:val="left"/>
      </w:pPr>
      <w:r>
        <w:t>Qualification                                      : degree</w:t>
      </w:r>
    </w:p>
    <w:p>
      <w:pPr>
        <w:jc w:val="left"/>
      </w:pPr>
      <w:r>
        <w:t>Experience                                         : 2</w:t>
      </w:r>
    </w:p>
    <w:p>
      <w:pPr>
        <w:jc w:val="left"/>
      </w:pPr>
      <w:r>
        <w:t>Skill set                                               : mc, css, java, dart, hj, ajax, sjds, php</w:t>
      </w:r>
    </w:p>
    <w:p>
      <w:pPr>
        <w:jc w:val="left"/>
      </w:pPr>
      <w:r>
        <w:t xml:space="preserve">                                       </w:t>
      </w:r>
    </w:p>
    <w:p/>
    <w:p>
      <w:pPr>
        <w:jc w:val="left"/>
      </w:pPr>
      <w:r>
        <w:t>I hereby declare that all the information given above is true and correct to the best of my knowledge.</w:t>
      </w:r>
    </w:p>
    <w:p/>
    <w:p>
      <w:pPr>
        <w:jc w:val="right"/>
      </w:pPr>
      <w:r>
        <w:t>Name      : jishnu</w:t>
      </w:r>
    </w:p>
    <w:p>
      <w:pPr>
        <w:jc w:val="right"/>
      </w:pPr>
      <w:r>
        <w:t>Date  : 2023-11-08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